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STEAMIntegration </w:t>
      </w:r>
      <w:r>
        <w:t xml:space="preserve">for </w:t>
      </w:r>
      <w:r>
        <w:t xml:space="preserve">Computer </w:t>
      </w:r>
      <w:r>
        <w:t xml:space="preserve">Science </w:t>
      </w:r>
      <w:r>
        <w:t xml:space="preserve">- </w:t>
      </w:r>
      <w:r>
        <w:t xml:space="preserve">Programming </w:t>
      </w:r>
      <w:r>
        <w:t xml:space="preserve">for </w:t>
      </w:r>
      <w:r>
        <w:t xml:space="preserve">4-90 </w:t>
      </w:r>
      <w:r>
        <w:t xml:space="preserve">Year </w:t>
      </w:r>
      <w:r>
        <w:t xml:space="preserve">Olds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LearningOutcomes: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Programming </w:t>
      </w:r>
      <w:r>
        <w:t xml:space="preserve">languages </w:t>
      </w:r>
      <w:r>
        <w:t xml:space="preserve"> </w:t>
      </w:r>
    </w:p>
    <w:p>
      <w:pPr>
        <w:jc w:val="both"/>
      </w:pPr>
      <w:r>
        <w:t xml:space="preserve">Popular </w:t>
      </w:r>
      <w:r>
        <w:t xml:space="preserve">databases </w:t>
      </w:r>
      <w:r>
        <w:t xml:space="preserve"> </w:t>
      </w:r>
    </w:p>
    <w:p>
      <w:pPr>
        <w:jc w:val="both"/>
      </w:pPr>
      <w:r>
        <w:t xml:space="preserve">Popular </w:t>
      </w:r>
      <w:r>
        <w:t xml:space="preserve">frameworks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STEAMIntegration </w:t>
      </w:r>
      <w:r>
        <w:t xml:space="preserve">Activities </w:t>
      </w:r>
      <w:r>
        <w:t xml:space="preserve">for </w:t>
      </w:r>
      <w:r>
        <w:t xml:space="preserve">4-90 </w:t>
      </w:r>
      <w:r>
        <w:t xml:space="preserve">Year </w:t>
      </w:r>
      <w:r>
        <w:t xml:space="preserve">Olds: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Science: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Hands-OnActivity:Build </w:t>
      </w:r>
      <w:r>
        <w:t xml:space="preserve">a </w:t>
      </w:r>
      <w:r>
        <w:t xml:space="preserve">computer </w:t>
      </w:r>
      <w:r>
        <w:t xml:space="preserve">out </w:t>
      </w:r>
      <w:r>
        <w:t xml:space="preserve">of </w:t>
      </w:r>
      <w:r>
        <w:t xml:space="preserve">cardboard </w:t>
      </w:r>
      <w:r>
        <w:t xml:space="preserve">and </w:t>
      </w:r>
      <w:r>
        <w:t xml:space="preserve">recycled </w:t>
      </w:r>
      <w:r>
        <w:t xml:space="preserve">materials, </w:t>
      </w:r>
      <w:r>
        <w:t xml:space="preserve">exploring </w:t>
      </w:r>
      <w:r>
        <w:t xml:space="preserve">the </w:t>
      </w:r>
      <w:r>
        <w:t xml:space="preserve">basic </w:t>
      </w:r>
      <w:r>
        <w:t xml:space="preserve">components </w:t>
      </w:r>
      <w:r>
        <w:t xml:space="preserve">and </w:t>
      </w:r>
      <w:r>
        <w:t xml:space="preserve">how </w:t>
      </w:r>
      <w:r>
        <w:t xml:space="preserve">they </w:t>
      </w:r>
      <w:r>
        <w:t xml:space="preserve">interact. </w:t>
      </w:r>
      <w:r>
        <w:t xml:space="preserve"> </w:t>
      </w:r>
    </w:p>
    <w:p>
      <w:pPr>
        <w:jc w:val="both"/>
      </w:pPr>
      <w:r>
        <w:t xml:space="preserve">Real-WorldExample:Show </w:t>
      </w:r>
      <w:r>
        <w:t xml:space="preserve">learners </w:t>
      </w:r>
      <w:r>
        <w:t xml:space="preserve">how </w:t>
      </w:r>
      <w:r>
        <w:t xml:space="preserve">computers </w:t>
      </w:r>
      <w:r>
        <w:t xml:space="preserve">are </w:t>
      </w:r>
      <w:r>
        <w:t xml:space="preserve">used </w:t>
      </w:r>
      <w:r>
        <w:t xml:space="preserve">in </w:t>
      </w:r>
      <w:r>
        <w:t xml:space="preserve">scientific </w:t>
      </w:r>
      <w:r>
        <w:t xml:space="preserve">research, </w:t>
      </w:r>
      <w:r>
        <w:t xml:space="preserve">such </w:t>
      </w:r>
      <w:r>
        <w:t xml:space="preserve">as </w:t>
      </w:r>
      <w:r>
        <w:t xml:space="preserve">analyzing </w:t>
      </w:r>
      <w:r>
        <w:t xml:space="preserve">data </w:t>
      </w:r>
      <w:r>
        <w:t xml:space="preserve">from </w:t>
      </w:r>
      <w:r>
        <w:t xml:space="preserve">experiments </w:t>
      </w:r>
      <w:r>
        <w:t xml:space="preserve">or </w:t>
      </w:r>
      <w:r>
        <w:t xml:space="preserve">modeling </w:t>
      </w:r>
      <w:r>
        <w:t xml:space="preserve">complex </w:t>
      </w:r>
      <w:r>
        <w:t xml:space="preserve">systems.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Technology: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Hands-OnActivity:Use </w:t>
      </w:r>
      <w:r>
        <w:t xml:space="preserve">a </w:t>
      </w:r>
      <w:r>
        <w:t xml:space="preserve">block-based </w:t>
      </w:r>
      <w:r>
        <w:t xml:space="preserve">programming </w:t>
      </w:r>
      <w:r>
        <w:t xml:space="preserve">language </w:t>
      </w:r>
      <w:r>
        <w:t xml:space="preserve">(e.g., </w:t>
      </w:r>
      <w:r>
        <w:t xml:space="preserve">Scratch, </w:t>
      </w:r>
      <w:r>
        <w:t xml:space="preserve">Blockly) </w:t>
      </w:r>
      <w:r>
        <w:t xml:space="preserve">to </w:t>
      </w:r>
      <w:r>
        <w:t xml:space="preserve">create </w:t>
      </w:r>
      <w:r>
        <w:t xml:space="preserve">interactive </w:t>
      </w:r>
      <w:r>
        <w:t xml:space="preserve">stories </w:t>
      </w:r>
      <w:r>
        <w:t xml:space="preserve">or </w:t>
      </w:r>
      <w:r>
        <w:t xml:space="preserve">animations. </w:t>
      </w:r>
      <w:r>
        <w:t xml:space="preserve"> </w:t>
      </w:r>
    </w:p>
    <w:p>
      <w:pPr>
        <w:jc w:val="both"/>
      </w:pPr>
      <w:r>
        <w:t xml:space="preserve">Real-WorldExample:Demonstrate </w:t>
      </w:r>
      <w:r>
        <w:t xml:space="preserve">how </w:t>
      </w:r>
      <w:r>
        <w:t xml:space="preserve">programming </w:t>
      </w:r>
      <w:r>
        <w:t xml:space="preserve">is </w:t>
      </w:r>
      <w:r>
        <w:t xml:space="preserve">used </w:t>
      </w:r>
      <w:r>
        <w:t xml:space="preserve">to </w:t>
      </w:r>
      <w:r>
        <w:t xml:space="preserve">develop </w:t>
      </w:r>
      <w:r>
        <w:t xml:space="preserve">mobile </w:t>
      </w:r>
      <w:r>
        <w:t xml:space="preserve">apps, </w:t>
      </w:r>
      <w:r>
        <w:t xml:space="preserve">video </w:t>
      </w:r>
      <w:r>
        <w:t xml:space="preserve">games, </w:t>
      </w:r>
      <w:r>
        <w:t xml:space="preserve">and </w:t>
      </w:r>
      <w:r>
        <w:t xml:space="preserve">websites.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Engineering: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Hands-OnActivity:Design </w:t>
      </w:r>
      <w:r>
        <w:t xml:space="preserve">and </w:t>
      </w:r>
      <w:r>
        <w:t xml:space="preserve">build </w:t>
      </w:r>
      <w:r>
        <w:t xml:space="preserve">a </w:t>
      </w:r>
      <w:r>
        <w:t xml:space="preserve">physical </w:t>
      </w:r>
      <w:r>
        <w:t xml:space="preserve">contraption </w:t>
      </w:r>
      <w:r>
        <w:t xml:space="preserve">that </w:t>
      </w:r>
      <w:r>
        <w:t xml:space="preserve">can </w:t>
      </w:r>
      <w:r>
        <w:t xml:space="preserve">perform </w:t>
      </w:r>
      <w:r>
        <w:t xml:space="preserve">a </w:t>
      </w:r>
      <w:r>
        <w:t xml:space="preserve">specific </w:t>
      </w:r>
      <w:r>
        <w:t xml:space="preserve">task, </w:t>
      </w:r>
      <w:r>
        <w:t xml:space="preserve">using </w:t>
      </w:r>
      <w:r>
        <w:t xml:space="preserve">principles </w:t>
      </w:r>
      <w:r>
        <w:t xml:space="preserve">of </w:t>
      </w:r>
      <w:r>
        <w:t xml:space="preserve">computer </w:t>
      </w:r>
      <w:r>
        <w:t xml:space="preserve">science </w:t>
      </w:r>
      <w:r>
        <w:t xml:space="preserve">(e.g., </w:t>
      </w:r>
      <w:r>
        <w:t xml:space="preserve">sensors, </w:t>
      </w:r>
      <w:r>
        <w:t xml:space="preserve">actuators). </w:t>
      </w:r>
      <w:r>
        <w:t xml:space="preserve"> </w:t>
      </w:r>
    </w:p>
    <w:p>
      <w:pPr>
        <w:jc w:val="both"/>
      </w:pPr>
      <w:r>
        <w:t xml:space="preserve">Real-WorldExample:Show </w:t>
      </w:r>
      <w:r>
        <w:t xml:space="preserve">learners </w:t>
      </w:r>
      <w:r>
        <w:t xml:space="preserve">how </w:t>
      </w:r>
      <w:r>
        <w:t xml:space="preserve">programming </w:t>
      </w:r>
      <w:r>
        <w:t xml:space="preserve">is </w:t>
      </w:r>
      <w:r>
        <w:t xml:space="preserve">used </w:t>
      </w:r>
      <w:r>
        <w:t xml:space="preserve">in </w:t>
      </w:r>
      <w:r>
        <w:t xml:space="preserve">robotics, </w:t>
      </w:r>
      <w:r>
        <w:t xml:space="preserve">automation, </w:t>
      </w:r>
      <w:r>
        <w:t xml:space="preserve">and </w:t>
      </w:r>
      <w:r>
        <w:t xml:space="preserve">space </w:t>
      </w:r>
      <w:r>
        <w:t xml:space="preserve">exploration.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Arts: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Hands-OnActivity:Create </w:t>
      </w:r>
      <w:r>
        <w:t xml:space="preserve">digital </w:t>
      </w:r>
      <w:r>
        <w:t xml:space="preserve">artwork </w:t>
      </w:r>
      <w:r>
        <w:t xml:space="preserve">using </w:t>
      </w:r>
      <w:r>
        <w:t xml:space="preserve">programming </w:t>
      </w:r>
      <w:r>
        <w:t xml:space="preserve">tools, </w:t>
      </w:r>
      <w:r>
        <w:t xml:space="preserve">exploring </w:t>
      </w:r>
      <w:r>
        <w:t xml:space="preserve">concepts </w:t>
      </w:r>
      <w:r>
        <w:t xml:space="preserve">such </w:t>
      </w:r>
      <w:r>
        <w:t xml:space="preserve">as </w:t>
      </w:r>
      <w:r>
        <w:t xml:space="preserve">color </w:t>
      </w:r>
      <w:r>
        <w:t xml:space="preserve">theory </w:t>
      </w:r>
      <w:r>
        <w:t xml:space="preserve">and </w:t>
      </w:r>
      <w:r>
        <w:t xml:space="preserve">geometric </w:t>
      </w:r>
      <w:r>
        <w:t xml:space="preserve">patterns. </w:t>
      </w:r>
      <w:r>
        <w:t xml:space="preserve"> </w:t>
      </w:r>
    </w:p>
    <w:p>
      <w:pPr>
        <w:jc w:val="both"/>
      </w:pPr>
      <w:r>
        <w:t xml:space="preserve">Real-WorldExample:Discuss </w:t>
      </w:r>
      <w:r>
        <w:t xml:space="preserve">how </w:t>
      </w:r>
      <w:r>
        <w:t xml:space="preserve">programming </w:t>
      </w:r>
      <w:r>
        <w:t xml:space="preserve">is </w:t>
      </w:r>
      <w:r>
        <w:t xml:space="preserve">used </w:t>
      </w:r>
      <w:r>
        <w:t xml:space="preserve">in </w:t>
      </w:r>
      <w:r>
        <w:t xml:space="preserve">digital </w:t>
      </w:r>
      <w:r>
        <w:t xml:space="preserve">art, </w:t>
      </w:r>
      <w:r>
        <w:t xml:space="preserve">film </w:t>
      </w:r>
      <w:r>
        <w:t xml:space="preserve">production, </w:t>
      </w:r>
      <w:r>
        <w:t xml:space="preserve">and </w:t>
      </w:r>
      <w:r>
        <w:t xml:space="preserve">graphic </w:t>
      </w:r>
      <w:r>
        <w:t xml:space="preserve">design.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Mathematics: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Hands-OnActivity:Use </w:t>
      </w:r>
      <w:r>
        <w:t xml:space="preserve">a </w:t>
      </w:r>
      <w:r>
        <w:t xml:space="preserve">programming </w:t>
      </w:r>
      <w:r>
        <w:t xml:space="preserve">language </w:t>
      </w:r>
      <w:r>
        <w:t xml:space="preserve">to </w:t>
      </w:r>
      <w:r>
        <w:t xml:space="preserve">solve </w:t>
      </w:r>
      <w:r>
        <w:t xml:space="preserve">math </w:t>
      </w:r>
      <w:r>
        <w:t xml:space="preserve">problems, </w:t>
      </w:r>
      <w:r>
        <w:t xml:space="preserve">such </w:t>
      </w:r>
      <w:r>
        <w:t xml:space="preserve">as </w:t>
      </w:r>
      <w:r>
        <w:t xml:space="preserve">finding </w:t>
      </w:r>
      <w:r>
        <w:t xml:space="preserve">the </w:t>
      </w:r>
      <w:r>
        <w:t xml:space="preserve">area </w:t>
      </w:r>
      <w:r>
        <w:t xml:space="preserve">of </w:t>
      </w:r>
      <w:r>
        <w:t xml:space="preserve">a </w:t>
      </w:r>
      <w:r>
        <w:t xml:space="preserve">triangle </w:t>
      </w:r>
      <w:r>
        <w:t xml:space="preserve">or </w:t>
      </w:r>
      <w:r>
        <w:t xml:space="preserve">calculating </w:t>
      </w:r>
      <w:r>
        <w:t xml:space="preserve">the </w:t>
      </w:r>
      <w:r>
        <w:t xml:space="preserve">probability </w:t>
      </w:r>
      <w:r>
        <w:t xml:space="preserve">of </w:t>
      </w:r>
      <w:r>
        <w:t xml:space="preserve">an </w:t>
      </w:r>
      <w:r>
        <w:t xml:space="preserve">event. </w:t>
      </w:r>
      <w:r>
        <w:t xml:space="preserve"> </w:t>
      </w:r>
    </w:p>
    <w:p>
      <w:pPr>
        <w:jc w:val="both"/>
      </w:pPr>
      <w:r>
        <w:t xml:space="preserve">Real-WorldExample:Demonstrate </w:t>
      </w:r>
      <w:r>
        <w:t xml:space="preserve">how </w:t>
      </w:r>
      <w:r>
        <w:t xml:space="preserve">programming </w:t>
      </w:r>
      <w:r>
        <w:t xml:space="preserve">is </w:t>
      </w:r>
      <w:r>
        <w:t xml:space="preserve">used </w:t>
      </w:r>
      <w:r>
        <w:t xml:space="preserve">in </w:t>
      </w:r>
      <w:r>
        <w:t xml:space="preserve">financial </w:t>
      </w:r>
      <w:r>
        <w:t xml:space="preserve">modeling, </w:t>
      </w:r>
      <w:r>
        <w:t xml:space="preserve">data </w:t>
      </w:r>
      <w:r>
        <w:t xml:space="preserve">analysis, </w:t>
      </w:r>
      <w:r>
        <w:t xml:space="preserve">and </w:t>
      </w:r>
      <w:r>
        <w:t xml:space="preserve">cryptography.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InterdisciplinaryProjects: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4-7Year </w:t>
      </w:r>
      <w:r>
        <w:t xml:space="preserve">Olds:Create </w:t>
      </w:r>
      <w:r>
        <w:t xml:space="preserve">a </w:t>
      </w:r>
      <w:r>
        <w:t xml:space="preserve">storybook </w:t>
      </w:r>
      <w:r>
        <w:t xml:space="preserve">that </w:t>
      </w:r>
      <w:r>
        <w:t xml:space="preserve">combines </w:t>
      </w:r>
      <w:r>
        <w:t xml:space="preserve">programming </w:t>
      </w:r>
      <w:r>
        <w:t xml:space="preserve">elements </w:t>
      </w:r>
      <w:r>
        <w:t xml:space="preserve">(e.g., </w:t>
      </w:r>
      <w:r>
        <w:t xml:space="preserve">interaktive </w:t>
      </w:r>
      <w:r>
        <w:t xml:space="preserve">characters, </w:t>
      </w:r>
      <w:r>
        <w:t xml:space="preserve">sound </w:t>
      </w:r>
      <w:r>
        <w:t xml:space="preserve">effects) </w:t>
      </w:r>
      <w:r>
        <w:t xml:space="preserve">with </w:t>
      </w:r>
      <w:r>
        <w:t xml:space="preserve">creative </w:t>
      </w:r>
      <w:r>
        <w:t xml:space="preserve">writing. </w:t>
      </w:r>
      <w:r>
        <w:t xml:space="preserve"> </w:t>
      </w:r>
    </w:p>
    <w:p>
      <w:pPr>
        <w:jc w:val="both"/>
      </w:pPr>
      <w:r>
        <w:t xml:space="preserve">8-12Year </w:t>
      </w:r>
      <w:r>
        <w:t xml:space="preserve">Olds:Design </w:t>
      </w:r>
      <w:r>
        <w:t xml:space="preserve">and </w:t>
      </w:r>
      <w:r>
        <w:t xml:space="preserve">build </w:t>
      </w:r>
      <w:r>
        <w:t xml:space="preserve">a </w:t>
      </w:r>
      <w:r>
        <w:t xml:space="preserve">smart </w:t>
      </w:r>
      <w:r>
        <w:t xml:space="preserve">city </w:t>
      </w:r>
      <w:r>
        <w:t xml:space="preserve">model </w:t>
      </w:r>
      <w:r>
        <w:t xml:space="preserve">that </w:t>
      </w:r>
      <w:r>
        <w:t xml:space="preserve">uses </w:t>
      </w:r>
      <w:r>
        <w:t xml:space="preserve">programming </w:t>
      </w:r>
      <w:r>
        <w:t xml:space="preserve">to </w:t>
      </w:r>
      <w:r>
        <w:t xml:space="preserve">control </w:t>
      </w:r>
      <w:r>
        <w:t xml:space="preserve">lights, </w:t>
      </w:r>
      <w:r>
        <w:t xml:space="preserve">traffic, </w:t>
      </w:r>
      <w:r>
        <w:t xml:space="preserve">and </w:t>
      </w:r>
      <w:r>
        <w:t xml:space="preserve">other </w:t>
      </w:r>
      <w:r>
        <w:t xml:space="preserve">systems. </w:t>
      </w:r>
      <w:r>
        <w:t xml:space="preserve"> </w:t>
      </w:r>
    </w:p>
    <w:p>
      <w:pPr>
        <w:jc w:val="both"/>
      </w:pPr>
      <w:r>
        <w:t xml:space="preserve">13-18Year </w:t>
      </w:r>
      <w:r>
        <w:t xml:space="preserve">Olds:Develop </w:t>
      </w:r>
      <w:r>
        <w:t xml:space="preserve">a </w:t>
      </w:r>
      <w:r>
        <w:t xml:space="preserve">mobile </w:t>
      </w:r>
      <w:r>
        <w:t xml:space="preserve">app </w:t>
      </w:r>
      <w:r>
        <w:t xml:space="preserve">that </w:t>
      </w:r>
      <w:r>
        <w:t xml:space="preserve">solves </w:t>
      </w:r>
      <w:r>
        <w:t xml:space="preserve">a </w:t>
      </w:r>
      <w:r>
        <w:t xml:space="preserve">real-world </w:t>
      </w:r>
      <w:r>
        <w:t xml:space="preserve">problem, </w:t>
      </w:r>
      <w:r>
        <w:t xml:space="preserve">incorporating </w:t>
      </w:r>
      <w:r>
        <w:t xml:space="preserve">programming </w:t>
      </w:r>
      <w:r>
        <w:t xml:space="preserve">skills, </w:t>
      </w:r>
      <w:r>
        <w:t xml:space="preserve">design </w:t>
      </w:r>
      <w:r>
        <w:t xml:space="preserve">principles, </w:t>
      </w:r>
      <w:r>
        <w:t xml:space="preserve">and </w:t>
      </w:r>
      <w:r>
        <w:t xml:space="preserve">user </w:t>
      </w:r>
      <w:r>
        <w:t xml:space="preserve">research. </w:t>
      </w:r>
      <w:r>
        <w:t xml:space="preserve"> </w:t>
      </w:r>
    </w:p>
    <w:p>
      <w:pPr>
        <w:jc w:val="both"/>
      </w:pPr>
      <w:r>
        <w:t xml:space="preserve">19-90Year </w:t>
      </w:r>
      <w:r>
        <w:t xml:space="preserve">Olds:Contribute </w:t>
      </w:r>
      <w:r>
        <w:t xml:space="preserve">to </w:t>
      </w:r>
      <w:r>
        <w:t xml:space="preserve">an </w:t>
      </w:r>
      <w:r>
        <w:t xml:space="preserve">open-source </w:t>
      </w:r>
      <w:r>
        <w:t xml:space="preserve">project </w:t>
      </w:r>
      <w:r>
        <w:t xml:space="preserve">that </w:t>
      </w:r>
      <w:r>
        <w:t xml:space="preserve">uses </w:t>
      </w:r>
      <w:r>
        <w:t xml:space="preserve">programming </w:t>
      </w:r>
      <w:r>
        <w:t xml:space="preserve">to </w:t>
      </w:r>
      <w:r>
        <w:t xml:space="preserve">address </w:t>
      </w:r>
      <w:r>
        <w:t xml:space="preserve">social </w:t>
      </w:r>
      <w:r>
        <w:t xml:space="preserve">or </w:t>
      </w:r>
      <w:r>
        <w:t xml:space="preserve">environmental </w:t>
      </w:r>
      <w:r>
        <w:t xml:space="preserve">issues. </w:t>
      </w:r>
      <w:r>
        <w:t xml:space="preserve">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Thought-ProvokingDiscussions: </w:t>
      </w:r>
    </w:p>
    <w:p>
      <w:pPr>
        <w:jc w:val="both"/>
      </w:pPr>
      <w:r>
        <w:t xml:space="preserve"> </w:t>
      </w:r>
      <w:r>
        <w:t xml:space="preserve"> </w:t>
      </w:r>
    </w:p>
    <w:p>
      <w:pPr>
        <w:jc w:val="both"/>
      </w:pPr>
      <w:r>
        <w:t xml:space="preserve">Discuss </w:t>
      </w:r>
      <w:r>
        <w:t xml:space="preserve">the </w:t>
      </w:r>
      <w:r>
        <w:t xml:space="preserve">ethical </w:t>
      </w:r>
      <w:r>
        <w:t xml:space="preserve">implications </w:t>
      </w:r>
      <w:r>
        <w:t xml:space="preserve">of </w:t>
      </w:r>
      <w:r>
        <w:t xml:space="preserve">programming, </w:t>
      </w:r>
      <w:r>
        <w:t xml:space="preserve">such </w:t>
      </w:r>
      <w:r>
        <w:t xml:space="preserve">as </w:t>
      </w:r>
      <w:r>
        <w:t xml:space="preserve">privacy </w:t>
      </w:r>
      <w:r>
        <w:t xml:space="preserve">concerns </w:t>
      </w:r>
      <w:r>
        <w:t xml:space="preserve">and </w:t>
      </w:r>
      <w:r>
        <w:t xml:space="preserve">the </w:t>
      </w:r>
      <w:r>
        <w:t xml:space="preserve">potential </w:t>
      </w:r>
      <w:r>
        <w:t xml:space="preserve">for </w:t>
      </w:r>
      <w:r>
        <w:t xml:space="preserve">bias </w:t>
      </w:r>
      <w:r>
        <w:t xml:space="preserve">in </w:t>
      </w:r>
      <w:r>
        <w:t xml:space="preserve">algorithms. </w:t>
      </w:r>
      <w:r>
        <w:t xml:space="preserve"> </w:t>
      </w:r>
    </w:p>
    <w:p>
      <w:pPr>
        <w:jc w:val="both"/>
      </w:pPr>
      <w:r>
        <w:t xml:space="preserve">Explore </w:t>
      </w:r>
      <w:r>
        <w:t xml:space="preserve">the </w:t>
      </w:r>
      <w:r>
        <w:t xml:space="preserve">future </w:t>
      </w:r>
      <w:r>
        <w:t xml:space="preserve">of </w:t>
      </w:r>
      <w:r>
        <w:t xml:space="preserve">programming </w:t>
      </w:r>
      <w:r>
        <w:t xml:space="preserve">and </w:t>
      </w:r>
      <w:r>
        <w:t xml:space="preserve">how </w:t>
      </w:r>
      <w:r>
        <w:t xml:space="preserve">it </w:t>
      </w:r>
      <w:r>
        <w:t xml:space="preserve">will </w:t>
      </w:r>
      <w:r>
        <w:t xml:space="preserve">impact </w:t>
      </w:r>
      <w:r>
        <w:t xml:space="preserve">various </w:t>
      </w:r>
      <w:r>
        <w:t xml:space="preserve">industries </w:t>
      </w:r>
      <w:r>
        <w:t xml:space="preserve">and </w:t>
      </w:r>
      <w:r>
        <w:t xml:space="preserve">aspects </w:t>
      </w:r>
      <w:r>
        <w:t xml:space="preserve">of </w:t>
      </w:r>
      <w:r>
        <w:t xml:space="preserve">society. </w:t>
      </w:r>
      <w:r>
        <w:t xml:space="preserve"> </w:t>
      </w:r>
    </w:p>
    <w:p>
      <w:pPr>
        <w:jc w:val="both"/>
      </w:pPr>
      <w:r>
        <w:t xml:space="preserve">Discuss </w:t>
      </w:r>
      <w:r>
        <w:t xml:space="preserve">the </w:t>
      </w:r>
      <w:r>
        <w:t xml:space="preserve">interconnections </w:t>
      </w:r>
      <w:r>
        <w:t xml:space="preserve">between </w:t>
      </w:r>
      <w:r>
        <w:t xml:space="preserve">STEAM </w:t>
      </w:r>
      <w:r>
        <w:t xml:space="preserve">disciplines </w:t>
      </w:r>
      <w:r>
        <w:t xml:space="preserve">and </w:t>
      </w:r>
      <w:r>
        <w:t xml:space="preserve">how </w:t>
      </w:r>
      <w:r>
        <w:t xml:space="preserve">they </w:t>
      </w:r>
      <w:r>
        <w:t xml:space="preserve">contribute </w:t>
      </w:r>
      <w:r>
        <w:t xml:space="preserve">to </w:t>
      </w:r>
      <w:r>
        <w:t xml:space="preserve">the </w:t>
      </w:r>
      <w:r>
        <w:t xml:space="preserve">development </w:t>
      </w:r>
      <w:r>
        <w:t xml:space="preserve">of </w:t>
      </w:r>
      <w:r>
        <w:t xml:space="preserve">innovative </w:t>
      </w:r>
      <w:r>
        <w:t xml:space="preserve">solutions.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